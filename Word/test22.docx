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Hallo, dies ist ein Absatz.</w:t>
      </w:r>
    </w:p>
    <w:p>
      <w:r>
        <w:t>Und dies noch ein Absatz.</w:t>
      </w:r>
      <w:r>
        <w:rPr>
          <w:b/>
        </w:rPr>
        <w:t>Ein besonders schöner Absatz!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