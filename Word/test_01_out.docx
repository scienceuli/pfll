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hallo</w:t>
        <w:br/>
        <w:br/>
        <w:br/>
      </w:r>
    </w:p>
    <w:p>
      <w:r>
        <w:t>Dies ist der erste Elefant. Dies ist der erste Elefant. Dies ist der erste Elefant. Dies ist der erste Elefant. Dies ist der erste Elefant. Dies ist der erste Elefant. Dies ist der erste Elefant. Dies ist der erste Elefant. Dies ist der erste Elefant. Dies ist der erste Elefant.</w:t>
      </w:r>
    </w:p>
    <w:p>
      <w: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